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Unit1 Class 3</w:t>
      </w:r>
    </w:p>
    <w:p>
      <w:r>
        <w:t>1. What is the relationship between velocity and time for an object in free fall?</w:t>
      </w:r>
    </w:p>
    <w:p>
      <w:r>
        <w:tab/>
        <w:t>A. velocity stays the same</w:t>
      </w:r>
    </w:p>
    <w:p>
      <w:r>
        <w:tab/>
        <w:t>B. velocity increases in magnitude over time</w:t>
      </w:r>
    </w:p>
    <w:p>
      <w:r>
        <w:tab/>
        <w:t>C. velocity decreases in magnitude over time</w:t>
      </w:r>
    </w:p>
    <w:p/>
    <w:p>
      <w:r>
        <w:t>2. What is the equation for the spring constant?</w:t>
      </w:r>
    </w:p>
    <w:p>
      <w:r>
        <w:tab/>
        <w:t>A. F=kd^2</w:t>
      </w:r>
    </w:p>
    <w:p>
      <w:r>
        <w:tab/>
        <w:t>B. F=kd</w:t>
      </w:r>
    </w:p>
    <w:p>
      <w:r>
        <w:tab/>
        <w:t>C. F=d</w:t>
      </w:r>
    </w:p>
    <w:p/>
    <w:p>
      <w:r>
        <w:t>3. I am moving at 46 m/s. How long will it take for me to travel 90 meters?</w:t>
      </w:r>
    </w:p>
    <w:p/>
    <w:p>
      <w:r>
        <w:t>4. The rate of the change of the angle is 6 radians per second. How long will it take to sweep out 1 radians?</w:t>
      </w:r>
    </w:p>
    <w:p/>
    <w:p>
      <w:r>
        <w:br w:type="page"/>
      </w:r>
    </w:p>
    <w:p>
      <w:pPr>
        <w:pStyle w:val="Heading1"/>
      </w:pPr>
      <w:r>
        <w:t>Unit1 Class 3</w:t>
      </w:r>
    </w:p>
    <w:p>
      <w:r>
        <w:t>1. B</w:t>
      </w:r>
    </w:p>
    <w:p>
      <w:r>
        <w:t>2. 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(Body)" w:hAnsi="Calibri (Body)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