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physics Form 1</w:t>
      </w:r>
    </w:p>
    <w:p>
      <w:r>
        <w:t>1. What is 9+11?</w:t>
      </w:r>
    </w:p>
    <w:p>
      <w:r>
        <w:tab/>
        <w:t>A. 21</w:t>
      </w:r>
    </w:p>
    <w:p>
      <w:r>
        <w:tab/>
        <w:t>B. 22</w:t>
      </w:r>
    </w:p>
    <w:p>
      <w:r>
        <w:tab/>
        <w:t>C. 20</w:t>
      </w:r>
    </w:p>
    <w:p/>
    <w:p>
      <w:r>
        <w:t>2. What is 5 + 8?</w:t>
      </w:r>
    </w:p>
    <w:p>
      <w:r>
        <w:tab/>
        <w:t>A. 12</w:t>
      </w:r>
    </w:p>
    <w:p>
      <w:r>
        <w:tab/>
        <w:t>B. 10</w:t>
      </w:r>
    </w:p>
    <w:p>
      <w:r>
        <w:tab/>
        <w:t>C. 13</w:t>
      </w:r>
    </w:p>
    <w:p/>
    <w:p>
      <w:r>
        <w:t>3. What is 23+87?</w:t>
      </w:r>
    </w:p>
    <w:p>
      <w:r>
        <w:tab/>
        <w:t>A. 100</w:t>
      </w:r>
    </w:p>
    <w:p>
      <w:r>
        <w:tab/>
        <w:t>B. 110</w:t>
      </w:r>
    </w:p>
    <w:p>
      <w:r>
        <w:tab/>
        <w:t>C. 111</w:t>
      </w:r>
    </w:p>
    <w:p/>
    <w:p>
      <w:r>
        <w:br w:type="page"/>
      </w:r>
    </w:p>
    <w:p>
      <w:pPr>
        <w:pStyle w:val="Heading1"/>
      </w:pPr>
      <w:r>
        <w:t>Answer Key Form 1</w:t>
      </w:r>
    </w:p>
    <w:p>
      <w:r>
        <w:t>1. C</w:t>
      </w:r>
    </w:p>
    <w:p>
      <w:r>
        <w:t>2. C</w:t>
      </w:r>
    </w:p>
    <w:p>
      <w:r>
        <w:t>3. 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