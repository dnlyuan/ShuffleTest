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physics Form 1</w:t>
      </w:r>
    </w:p>
    <w:p>
      <w:r>
        <w:t>1. This is a test question</w:t>
      </w:r>
    </w:p>
    <w:p>
      <w:r>
        <w:tab/>
        <w:t>A. Wrong answer 2</w:t>
      </w:r>
    </w:p>
    <w:p>
      <w:r>
        <w:tab/>
        <w:t>B. Right answer</w:t>
      </w:r>
    </w:p>
    <w:p>
      <w:r>
        <w:tab/>
        <w:t>C. Wrong answer 1</w:t>
      </w:r>
    </w:p>
    <w:p/>
    <w:p>
      <w:r>
        <w:t>2. This is another test question</w:t>
      </w:r>
    </w:p>
    <w:p>
      <w:r>
        <w:tab/>
        <w:t>A. Wrong answer 5</w:t>
      </w:r>
    </w:p>
    <w:p>
      <w:r>
        <w:tab/>
        <w:t>B. Right answer</w:t>
      </w:r>
    </w:p>
    <w:p>
      <w:r>
        <w:tab/>
        <w:t>C. Wrong answer 17</w:t>
      </w:r>
    </w:p>
    <w:p/>
    <w:p>
      <w:r>
        <w:t>3. This is 6 a 95 free 934.92 response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B</w:t>
      </w:r>
    </w:p>
    <w:p>
      <w:r>
        <w:t>2. 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